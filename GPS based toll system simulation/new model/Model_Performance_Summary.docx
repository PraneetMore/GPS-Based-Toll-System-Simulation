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9B31" w14:textId="77777777" w:rsidR="008E2C86" w:rsidRDefault="00000000">
      <w:pPr>
        <w:pStyle w:val="Title"/>
      </w:pPr>
      <w:r>
        <w:t>Model Performance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74"/>
        <w:gridCol w:w="1774"/>
      </w:tblGrid>
      <w:tr w:rsidR="008E2C86" w14:paraId="3EFAAC58" w14:textId="77777777">
        <w:tc>
          <w:tcPr>
            <w:tcW w:w="1728" w:type="dxa"/>
          </w:tcPr>
          <w:p w14:paraId="0C4B6778" w14:textId="77777777" w:rsidR="008E2C86" w:rsidRDefault="00000000">
            <w:r>
              <w:t>Model</w:t>
            </w:r>
          </w:p>
        </w:tc>
        <w:tc>
          <w:tcPr>
            <w:tcW w:w="1728" w:type="dxa"/>
          </w:tcPr>
          <w:p w14:paraId="43CD10B4" w14:textId="77777777" w:rsidR="008E2C86" w:rsidRDefault="00000000">
            <w:r>
              <w:t>Training Time (s)</w:t>
            </w:r>
          </w:p>
        </w:tc>
        <w:tc>
          <w:tcPr>
            <w:tcW w:w="1728" w:type="dxa"/>
          </w:tcPr>
          <w:p w14:paraId="2D06A661" w14:textId="77777777" w:rsidR="008E2C86" w:rsidRDefault="00000000">
            <w:r>
              <w:t>Prediction Time (s)</w:t>
            </w:r>
          </w:p>
        </w:tc>
        <w:tc>
          <w:tcPr>
            <w:tcW w:w="1728" w:type="dxa"/>
          </w:tcPr>
          <w:p w14:paraId="73299AAC" w14:textId="77777777" w:rsidR="008E2C86" w:rsidRDefault="00000000">
            <w:r>
              <w:t>Mean Squared Error</w:t>
            </w:r>
          </w:p>
        </w:tc>
        <w:tc>
          <w:tcPr>
            <w:tcW w:w="1728" w:type="dxa"/>
          </w:tcPr>
          <w:p w14:paraId="1E1FA49C" w14:textId="77777777" w:rsidR="008E2C86" w:rsidRDefault="00000000">
            <w:r>
              <w:t>R² Score</w:t>
            </w:r>
          </w:p>
        </w:tc>
      </w:tr>
      <w:tr w:rsidR="008E2C86" w14:paraId="0B373C8E" w14:textId="77777777">
        <w:tc>
          <w:tcPr>
            <w:tcW w:w="1728" w:type="dxa"/>
          </w:tcPr>
          <w:p w14:paraId="31B2843C" w14:textId="77777777" w:rsidR="008E2C86" w:rsidRDefault="00000000">
            <w:r>
              <w:t>Support Vector Regressor</w:t>
            </w:r>
          </w:p>
        </w:tc>
        <w:tc>
          <w:tcPr>
            <w:tcW w:w="1728" w:type="dxa"/>
          </w:tcPr>
          <w:p w14:paraId="2887CA97" w14:textId="77777777" w:rsidR="008E2C86" w:rsidRDefault="00000000">
            <w:r>
              <w:t>37.0543</w:t>
            </w:r>
          </w:p>
        </w:tc>
        <w:tc>
          <w:tcPr>
            <w:tcW w:w="1728" w:type="dxa"/>
          </w:tcPr>
          <w:p w14:paraId="7C73BFB2" w14:textId="77777777" w:rsidR="008E2C86" w:rsidRDefault="00000000">
            <w:r>
              <w:t>18.4642</w:t>
            </w:r>
          </w:p>
        </w:tc>
        <w:tc>
          <w:tcPr>
            <w:tcW w:w="1728" w:type="dxa"/>
          </w:tcPr>
          <w:p w14:paraId="7F8DFC62" w14:textId="77777777" w:rsidR="008E2C86" w:rsidRDefault="00000000">
            <w:r>
              <w:t>55.348461</w:t>
            </w:r>
          </w:p>
        </w:tc>
        <w:tc>
          <w:tcPr>
            <w:tcW w:w="1728" w:type="dxa"/>
          </w:tcPr>
          <w:p w14:paraId="05182B06" w14:textId="77777777" w:rsidR="008E2C86" w:rsidRDefault="00000000">
            <w:r>
              <w:t>0.542302</w:t>
            </w:r>
          </w:p>
        </w:tc>
      </w:tr>
      <w:tr w:rsidR="008E2C86" w14:paraId="71C1F88E" w14:textId="77777777">
        <w:tc>
          <w:tcPr>
            <w:tcW w:w="1728" w:type="dxa"/>
          </w:tcPr>
          <w:p w14:paraId="611ACFFA" w14:textId="77777777" w:rsidR="008E2C86" w:rsidRDefault="00000000">
            <w:r>
              <w:t>Lasso Regression</w:t>
            </w:r>
          </w:p>
        </w:tc>
        <w:tc>
          <w:tcPr>
            <w:tcW w:w="1728" w:type="dxa"/>
          </w:tcPr>
          <w:p w14:paraId="5CA99318" w14:textId="77777777" w:rsidR="008E2C86" w:rsidRDefault="00000000">
            <w:r>
              <w:t>0.071</w:t>
            </w:r>
          </w:p>
        </w:tc>
        <w:tc>
          <w:tcPr>
            <w:tcW w:w="1728" w:type="dxa"/>
          </w:tcPr>
          <w:p w14:paraId="707CE16C" w14:textId="77777777" w:rsidR="008E2C86" w:rsidRDefault="00000000">
            <w:r>
              <w:t>0.0026</w:t>
            </w:r>
          </w:p>
        </w:tc>
        <w:tc>
          <w:tcPr>
            <w:tcW w:w="1728" w:type="dxa"/>
          </w:tcPr>
          <w:p w14:paraId="01E0E70C" w14:textId="77777777" w:rsidR="008E2C86" w:rsidRDefault="00000000">
            <w:r>
              <w:t>115.664884</w:t>
            </w:r>
          </w:p>
        </w:tc>
        <w:tc>
          <w:tcPr>
            <w:tcW w:w="1728" w:type="dxa"/>
          </w:tcPr>
          <w:p w14:paraId="2C0C5FBF" w14:textId="77777777" w:rsidR="008E2C86" w:rsidRDefault="00000000">
            <w:r>
              <w:t>0.698787</w:t>
            </w:r>
          </w:p>
        </w:tc>
      </w:tr>
      <w:tr w:rsidR="008E2C86" w14:paraId="6A7F3E9E" w14:textId="77777777">
        <w:tc>
          <w:tcPr>
            <w:tcW w:w="1728" w:type="dxa"/>
          </w:tcPr>
          <w:p w14:paraId="39694C15" w14:textId="77777777" w:rsidR="008E2C86" w:rsidRDefault="00000000">
            <w:r>
              <w:t>Ridge Regression</w:t>
            </w:r>
          </w:p>
        </w:tc>
        <w:tc>
          <w:tcPr>
            <w:tcW w:w="1728" w:type="dxa"/>
          </w:tcPr>
          <w:p w14:paraId="17989C12" w14:textId="77777777" w:rsidR="008E2C86" w:rsidRDefault="00000000">
            <w:r>
              <w:t>0.012</w:t>
            </w:r>
          </w:p>
        </w:tc>
        <w:tc>
          <w:tcPr>
            <w:tcW w:w="1728" w:type="dxa"/>
          </w:tcPr>
          <w:p w14:paraId="54A81B3B" w14:textId="77777777" w:rsidR="008E2C86" w:rsidRDefault="00000000">
            <w:r>
              <w:t>0.0026</w:t>
            </w:r>
          </w:p>
        </w:tc>
        <w:tc>
          <w:tcPr>
            <w:tcW w:w="1728" w:type="dxa"/>
          </w:tcPr>
          <w:p w14:paraId="50298538" w14:textId="77777777" w:rsidR="008E2C86" w:rsidRDefault="00000000">
            <w:r>
              <w:t>91.68727</w:t>
            </w:r>
          </w:p>
        </w:tc>
        <w:tc>
          <w:tcPr>
            <w:tcW w:w="1728" w:type="dxa"/>
          </w:tcPr>
          <w:p w14:paraId="63E88690" w14:textId="77777777" w:rsidR="008E2C86" w:rsidRDefault="00000000">
            <w:r>
              <w:t>0.682499</w:t>
            </w:r>
          </w:p>
        </w:tc>
      </w:tr>
      <w:tr w:rsidR="008E2C86" w14:paraId="36A8BF1B" w14:textId="77777777">
        <w:tc>
          <w:tcPr>
            <w:tcW w:w="1728" w:type="dxa"/>
          </w:tcPr>
          <w:p w14:paraId="2E921A5A" w14:textId="77777777" w:rsidR="008E2C86" w:rsidRDefault="00000000">
            <w:r>
              <w:t>Linear Regression</w:t>
            </w:r>
          </w:p>
        </w:tc>
        <w:tc>
          <w:tcPr>
            <w:tcW w:w="1728" w:type="dxa"/>
          </w:tcPr>
          <w:p w14:paraId="3609B833" w14:textId="77777777" w:rsidR="008E2C86" w:rsidRDefault="00000000">
            <w:r>
              <w:t>0.0233</w:t>
            </w:r>
          </w:p>
        </w:tc>
        <w:tc>
          <w:tcPr>
            <w:tcW w:w="1728" w:type="dxa"/>
          </w:tcPr>
          <w:p w14:paraId="2DEC5DA3" w14:textId="77777777" w:rsidR="008E2C86" w:rsidRDefault="00000000">
            <w:r>
              <w:t>0.0035</w:t>
            </w:r>
          </w:p>
        </w:tc>
        <w:tc>
          <w:tcPr>
            <w:tcW w:w="1728" w:type="dxa"/>
          </w:tcPr>
          <w:p w14:paraId="5FD0F946" w14:textId="77777777" w:rsidR="008E2C86" w:rsidRDefault="00000000">
            <w:r>
              <w:t>83.524419</w:t>
            </w:r>
          </w:p>
        </w:tc>
        <w:tc>
          <w:tcPr>
            <w:tcW w:w="1728" w:type="dxa"/>
          </w:tcPr>
          <w:p w14:paraId="6EF7E212" w14:textId="77777777" w:rsidR="008E2C86" w:rsidRDefault="00000000">
            <w:r>
              <w:t>0.663746</w:t>
            </w:r>
          </w:p>
        </w:tc>
      </w:tr>
      <w:tr w:rsidR="008E2C86" w14:paraId="75760A07" w14:textId="77777777">
        <w:tc>
          <w:tcPr>
            <w:tcW w:w="1728" w:type="dxa"/>
          </w:tcPr>
          <w:p w14:paraId="02B83E50" w14:textId="77777777" w:rsidR="008E2C86" w:rsidRDefault="00000000">
            <w:r>
              <w:t>KNeighbors Regressor</w:t>
            </w:r>
          </w:p>
        </w:tc>
        <w:tc>
          <w:tcPr>
            <w:tcW w:w="1728" w:type="dxa"/>
          </w:tcPr>
          <w:p w14:paraId="713B2BD2" w14:textId="77777777" w:rsidR="008E2C86" w:rsidRDefault="00000000">
            <w:r>
              <w:t>0.1049</w:t>
            </w:r>
          </w:p>
        </w:tc>
        <w:tc>
          <w:tcPr>
            <w:tcW w:w="1728" w:type="dxa"/>
          </w:tcPr>
          <w:p w14:paraId="060D104E" w14:textId="77777777" w:rsidR="008E2C86" w:rsidRDefault="00000000">
            <w:r>
              <w:t>0.1571</w:t>
            </w:r>
          </w:p>
        </w:tc>
        <w:tc>
          <w:tcPr>
            <w:tcW w:w="1728" w:type="dxa"/>
          </w:tcPr>
          <w:p w14:paraId="3E3731DD" w14:textId="77777777" w:rsidR="008E2C86" w:rsidRDefault="00000000">
            <w:r>
              <w:t>105.808966</w:t>
            </w:r>
          </w:p>
        </w:tc>
        <w:tc>
          <w:tcPr>
            <w:tcW w:w="1728" w:type="dxa"/>
          </w:tcPr>
          <w:p w14:paraId="6680C798" w14:textId="77777777" w:rsidR="008E2C86" w:rsidRDefault="00000000">
            <w:r>
              <w:t>0.668849</w:t>
            </w:r>
          </w:p>
        </w:tc>
      </w:tr>
      <w:tr w:rsidR="008E2C86" w:rsidRPr="004C7CC0" w14:paraId="54A13C8C" w14:textId="77777777">
        <w:tc>
          <w:tcPr>
            <w:tcW w:w="1728" w:type="dxa"/>
          </w:tcPr>
          <w:p w14:paraId="283FE2B1" w14:textId="77777777" w:rsidR="008E2C86" w:rsidRPr="004C7CC0" w:rsidRDefault="0000000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C7CC0">
              <w:rPr>
                <w:b/>
                <w:bCs/>
                <w:sz w:val="28"/>
                <w:szCs w:val="28"/>
              </w:rPr>
              <w:t>LightGBM</w:t>
            </w:r>
            <w:proofErr w:type="spellEnd"/>
          </w:p>
        </w:tc>
        <w:tc>
          <w:tcPr>
            <w:tcW w:w="1728" w:type="dxa"/>
          </w:tcPr>
          <w:p w14:paraId="35E8714D" w14:textId="77777777" w:rsidR="008E2C86" w:rsidRPr="004C7CC0" w:rsidRDefault="00000000">
            <w:pPr>
              <w:rPr>
                <w:b/>
                <w:bCs/>
                <w:sz w:val="28"/>
                <w:szCs w:val="28"/>
              </w:rPr>
            </w:pPr>
            <w:r w:rsidRPr="004C7CC0">
              <w:rPr>
                <w:b/>
                <w:bCs/>
                <w:sz w:val="28"/>
                <w:szCs w:val="28"/>
              </w:rPr>
              <w:t>0.2728</w:t>
            </w:r>
          </w:p>
        </w:tc>
        <w:tc>
          <w:tcPr>
            <w:tcW w:w="1728" w:type="dxa"/>
          </w:tcPr>
          <w:p w14:paraId="314F5803" w14:textId="77777777" w:rsidR="008E2C86" w:rsidRPr="004C7CC0" w:rsidRDefault="00000000">
            <w:pPr>
              <w:rPr>
                <w:b/>
                <w:bCs/>
                <w:sz w:val="28"/>
                <w:szCs w:val="28"/>
              </w:rPr>
            </w:pPr>
            <w:r w:rsidRPr="004C7CC0">
              <w:rPr>
                <w:b/>
                <w:bCs/>
                <w:sz w:val="28"/>
                <w:szCs w:val="28"/>
              </w:rPr>
              <w:t>0.0095</w:t>
            </w:r>
          </w:p>
        </w:tc>
        <w:tc>
          <w:tcPr>
            <w:tcW w:w="1728" w:type="dxa"/>
          </w:tcPr>
          <w:p w14:paraId="4BF0380A" w14:textId="77777777" w:rsidR="008E2C86" w:rsidRPr="004C7CC0" w:rsidRDefault="00000000">
            <w:pPr>
              <w:rPr>
                <w:b/>
                <w:bCs/>
                <w:sz w:val="28"/>
                <w:szCs w:val="28"/>
              </w:rPr>
            </w:pPr>
            <w:r w:rsidRPr="004C7CC0">
              <w:rPr>
                <w:b/>
                <w:bCs/>
                <w:sz w:val="28"/>
                <w:szCs w:val="28"/>
              </w:rPr>
              <w:t>0.00026748</w:t>
            </w:r>
          </w:p>
        </w:tc>
        <w:tc>
          <w:tcPr>
            <w:tcW w:w="1728" w:type="dxa"/>
          </w:tcPr>
          <w:p w14:paraId="59A2C660" w14:textId="7F51EF74" w:rsidR="008E2C86" w:rsidRPr="004C7CC0" w:rsidRDefault="00000000">
            <w:pPr>
              <w:rPr>
                <w:b/>
                <w:bCs/>
                <w:sz w:val="28"/>
                <w:szCs w:val="28"/>
              </w:rPr>
            </w:pPr>
            <w:r w:rsidRPr="004C7CC0">
              <w:rPr>
                <w:b/>
                <w:bCs/>
                <w:sz w:val="28"/>
                <w:szCs w:val="28"/>
              </w:rPr>
              <w:t>0.9999</w:t>
            </w:r>
            <w:r w:rsidR="0013751F" w:rsidRPr="004C7CC0">
              <w:rPr>
                <w:b/>
                <w:bCs/>
                <w:sz w:val="28"/>
                <w:szCs w:val="28"/>
              </w:rPr>
              <w:t>9</w:t>
            </w:r>
            <w:r w:rsidRPr="004C7CC0">
              <w:rPr>
                <w:b/>
                <w:bCs/>
                <w:sz w:val="28"/>
                <w:szCs w:val="28"/>
              </w:rPr>
              <w:t>742</w:t>
            </w:r>
          </w:p>
        </w:tc>
      </w:tr>
      <w:tr w:rsidR="008E2C86" w14:paraId="54A288E0" w14:textId="77777777">
        <w:tc>
          <w:tcPr>
            <w:tcW w:w="1728" w:type="dxa"/>
          </w:tcPr>
          <w:p w14:paraId="489CA15F" w14:textId="77777777" w:rsidR="008E2C86" w:rsidRDefault="00000000">
            <w:r>
              <w:t>Random Forest Regressor</w:t>
            </w:r>
          </w:p>
        </w:tc>
        <w:tc>
          <w:tcPr>
            <w:tcW w:w="1728" w:type="dxa"/>
          </w:tcPr>
          <w:p w14:paraId="3BE7A389" w14:textId="4E501366" w:rsidR="008E2C86" w:rsidRDefault="00504BE3">
            <w:r w:rsidRPr="00504BE3">
              <w:t xml:space="preserve">2.5911 </w:t>
            </w:r>
          </w:p>
        </w:tc>
        <w:tc>
          <w:tcPr>
            <w:tcW w:w="1728" w:type="dxa"/>
          </w:tcPr>
          <w:p w14:paraId="4079996F" w14:textId="2203CC5B" w:rsidR="008E2C86" w:rsidRDefault="00000000">
            <w:r>
              <w:t>0.0</w:t>
            </w:r>
            <w:r w:rsidR="00504BE3">
              <w:t>581</w:t>
            </w:r>
          </w:p>
        </w:tc>
        <w:tc>
          <w:tcPr>
            <w:tcW w:w="1728" w:type="dxa"/>
          </w:tcPr>
          <w:p w14:paraId="140008ED" w14:textId="322FF76D" w:rsidR="008E2C86" w:rsidRDefault="00504BE3">
            <w:r w:rsidRPr="00504BE3">
              <w:t>9.013647945</w:t>
            </w:r>
          </w:p>
        </w:tc>
        <w:tc>
          <w:tcPr>
            <w:tcW w:w="1728" w:type="dxa"/>
          </w:tcPr>
          <w:p w14:paraId="60631827" w14:textId="185029AE" w:rsidR="008E2C86" w:rsidRDefault="00000000">
            <w:r>
              <w:t>0.9999</w:t>
            </w:r>
            <w:r w:rsidR="00504BE3">
              <w:t>76218</w:t>
            </w:r>
          </w:p>
        </w:tc>
      </w:tr>
    </w:tbl>
    <w:p w14:paraId="7A69EB1D" w14:textId="77777777" w:rsidR="00ED740A" w:rsidRDefault="00ED740A"/>
    <w:p w14:paraId="5F2A0EF4" w14:textId="77777777" w:rsidR="00E91B47" w:rsidRDefault="00E91B47"/>
    <w:p w14:paraId="09EFEBED" w14:textId="77777777" w:rsidR="00E91B47" w:rsidRDefault="00E91B4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  <w:gridCol w:w="1499"/>
        <w:gridCol w:w="2251"/>
      </w:tblGrid>
      <w:tr w:rsidR="00E91B47" w:rsidRPr="00E91B47" w14:paraId="14AC578D" w14:textId="77777777" w:rsidTr="00E91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F69E8" w14:textId="77777777" w:rsidR="00E91B47" w:rsidRPr="00E91B47" w:rsidRDefault="00E91B47" w:rsidP="00E91B47">
            <w:pPr>
              <w:rPr>
                <w:b/>
                <w:bCs/>
                <w:lang w:val="en-IN"/>
              </w:rPr>
            </w:pPr>
            <w:r w:rsidRPr="00E91B47">
              <w:rPr>
                <w:b/>
                <w:bCs/>
                <w:lang w:val="en-IN"/>
              </w:rPr>
              <w:t>Vehicle Type</w:t>
            </w:r>
          </w:p>
        </w:tc>
        <w:tc>
          <w:tcPr>
            <w:tcW w:w="0" w:type="auto"/>
            <w:vAlign w:val="center"/>
            <w:hideMark/>
          </w:tcPr>
          <w:p w14:paraId="303ECC7D" w14:textId="77777777" w:rsidR="00E91B47" w:rsidRPr="00E91B47" w:rsidRDefault="00E91B47" w:rsidP="00E91B47">
            <w:pPr>
              <w:rPr>
                <w:b/>
                <w:bCs/>
                <w:lang w:val="en-IN"/>
              </w:rPr>
            </w:pPr>
            <w:r w:rsidRPr="00E91B47">
              <w:rPr>
                <w:b/>
                <w:bCs/>
                <w:lang w:val="en-IN"/>
              </w:rPr>
              <w:t>Full Toll (INR)</w:t>
            </w:r>
          </w:p>
        </w:tc>
        <w:tc>
          <w:tcPr>
            <w:tcW w:w="0" w:type="auto"/>
            <w:vAlign w:val="center"/>
            <w:hideMark/>
          </w:tcPr>
          <w:p w14:paraId="74379DC4" w14:textId="77777777" w:rsidR="00E91B47" w:rsidRPr="00E91B47" w:rsidRDefault="00E91B47" w:rsidP="00E91B47">
            <w:pPr>
              <w:rPr>
                <w:b/>
                <w:bCs/>
                <w:lang w:val="en-IN"/>
              </w:rPr>
            </w:pPr>
            <w:r w:rsidRPr="00E91B47">
              <w:rPr>
                <w:b/>
                <w:bCs/>
                <w:lang w:val="en-IN"/>
              </w:rPr>
              <w:t>Toll per km (approx.)</w:t>
            </w:r>
          </w:p>
        </w:tc>
      </w:tr>
      <w:tr w:rsidR="00E91B47" w:rsidRPr="00E91B47" w14:paraId="1352B9FD" w14:textId="77777777" w:rsidTr="00E9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6CB4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b/>
                <w:bCs/>
                <w:lang w:val="en-IN"/>
              </w:rPr>
              <w:t>Cars and Jeeps</w:t>
            </w:r>
          </w:p>
        </w:tc>
        <w:tc>
          <w:tcPr>
            <w:tcW w:w="0" w:type="auto"/>
            <w:vAlign w:val="center"/>
            <w:hideMark/>
          </w:tcPr>
          <w:p w14:paraId="5C01FCDF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14:paraId="534EDBCA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3.37</w:t>
            </w:r>
          </w:p>
        </w:tc>
      </w:tr>
      <w:tr w:rsidR="00E91B47" w:rsidRPr="00E91B47" w14:paraId="77318F2A" w14:textId="77777777" w:rsidTr="00E9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5DE13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b/>
                <w:bCs/>
                <w:lang w:val="en-IN"/>
              </w:rPr>
              <w:t>Minibuses and Tempos</w:t>
            </w:r>
          </w:p>
        </w:tc>
        <w:tc>
          <w:tcPr>
            <w:tcW w:w="0" w:type="auto"/>
            <w:vAlign w:val="center"/>
            <w:hideMark/>
          </w:tcPr>
          <w:p w14:paraId="47155D76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495</w:t>
            </w:r>
          </w:p>
        </w:tc>
        <w:tc>
          <w:tcPr>
            <w:tcW w:w="0" w:type="auto"/>
            <w:vAlign w:val="center"/>
            <w:hideMark/>
          </w:tcPr>
          <w:p w14:paraId="19AF5A8D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5.21</w:t>
            </w:r>
          </w:p>
        </w:tc>
      </w:tr>
      <w:tr w:rsidR="00E91B47" w:rsidRPr="00E91B47" w14:paraId="301AC66C" w14:textId="77777777" w:rsidTr="00E9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2416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b/>
                <w:bCs/>
                <w:lang w:val="en-IN"/>
              </w:rPr>
              <w:t>Two-Axle Trucks</w:t>
            </w:r>
          </w:p>
        </w:tc>
        <w:tc>
          <w:tcPr>
            <w:tcW w:w="0" w:type="auto"/>
            <w:vAlign w:val="center"/>
            <w:hideMark/>
          </w:tcPr>
          <w:p w14:paraId="27CB3423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685</w:t>
            </w:r>
          </w:p>
        </w:tc>
        <w:tc>
          <w:tcPr>
            <w:tcW w:w="0" w:type="auto"/>
            <w:vAlign w:val="center"/>
            <w:hideMark/>
          </w:tcPr>
          <w:p w14:paraId="399BFBE1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7.21</w:t>
            </w:r>
          </w:p>
        </w:tc>
      </w:tr>
      <w:tr w:rsidR="00E91B47" w:rsidRPr="00E91B47" w14:paraId="6B28B24E" w14:textId="77777777" w:rsidTr="00E9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F55A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b/>
                <w:bCs/>
                <w:lang w:val="en-IN"/>
              </w:rPr>
              <w:t>Buses</w:t>
            </w:r>
          </w:p>
        </w:tc>
        <w:tc>
          <w:tcPr>
            <w:tcW w:w="0" w:type="auto"/>
            <w:vAlign w:val="center"/>
            <w:hideMark/>
          </w:tcPr>
          <w:p w14:paraId="06E3488D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940</w:t>
            </w:r>
          </w:p>
        </w:tc>
        <w:tc>
          <w:tcPr>
            <w:tcW w:w="0" w:type="auto"/>
            <w:vAlign w:val="center"/>
            <w:hideMark/>
          </w:tcPr>
          <w:p w14:paraId="58630E4E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9.89</w:t>
            </w:r>
          </w:p>
        </w:tc>
      </w:tr>
      <w:tr w:rsidR="00E91B47" w:rsidRPr="00E91B47" w14:paraId="0D1CC5BD" w14:textId="77777777" w:rsidTr="00E9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50BA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b/>
                <w:bCs/>
                <w:lang w:val="en-IN"/>
              </w:rPr>
              <w:t>Three-Axle Trucks</w:t>
            </w:r>
          </w:p>
        </w:tc>
        <w:tc>
          <w:tcPr>
            <w:tcW w:w="0" w:type="auto"/>
            <w:vAlign w:val="center"/>
            <w:hideMark/>
          </w:tcPr>
          <w:p w14:paraId="181EA2C0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1,630</w:t>
            </w:r>
          </w:p>
        </w:tc>
        <w:tc>
          <w:tcPr>
            <w:tcW w:w="0" w:type="auto"/>
            <w:vAlign w:val="center"/>
            <w:hideMark/>
          </w:tcPr>
          <w:p w14:paraId="6A56558C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17.16</w:t>
            </w:r>
          </w:p>
        </w:tc>
      </w:tr>
      <w:tr w:rsidR="00E91B47" w:rsidRPr="00E91B47" w14:paraId="4433B3CD" w14:textId="77777777" w:rsidTr="00E9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8A07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b/>
                <w:bCs/>
                <w:lang w:val="en-IN"/>
              </w:rPr>
              <w:t>Multi-Axle Trucks and Machinery Vehicles</w:t>
            </w:r>
          </w:p>
        </w:tc>
        <w:tc>
          <w:tcPr>
            <w:tcW w:w="0" w:type="auto"/>
            <w:vAlign w:val="center"/>
            <w:hideMark/>
          </w:tcPr>
          <w:p w14:paraId="11EDE206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2,165</w:t>
            </w:r>
          </w:p>
        </w:tc>
        <w:tc>
          <w:tcPr>
            <w:tcW w:w="0" w:type="auto"/>
            <w:vAlign w:val="center"/>
            <w:hideMark/>
          </w:tcPr>
          <w:p w14:paraId="6E04AB7C" w14:textId="77777777" w:rsidR="00E91B47" w:rsidRPr="00E91B47" w:rsidRDefault="00E91B47" w:rsidP="00E91B47">
            <w:pPr>
              <w:rPr>
                <w:lang w:val="en-IN"/>
              </w:rPr>
            </w:pPr>
            <w:r w:rsidRPr="00E91B47">
              <w:rPr>
                <w:lang w:val="en-IN"/>
              </w:rPr>
              <w:t>22.79</w:t>
            </w:r>
          </w:p>
        </w:tc>
      </w:tr>
    </w:tbl>
    <w:p w14:paraId="66C6560A" w14:textId="77777777" w:rsidR="00E91B47" w:rsidRDefault="00E91B47"/>
    <w:sectPr w:rsidR="00E91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788095">
    <w:abstractNumId w:val="8"/>
  </w:num>
  <w:num w:numId="2" w16cid:durableId="760105447">
    <w:abstractNumId w:val="6"/>
  </w:num>
  <w:num w:numId="3" w16cid:durableId="667368240">
    <w:abstractNumId w:val="5"/>
  </w:num>
  <w:num w:numId="4" w16cid:durableId="1140465420">
    <w:abstractNumId w:val="4"/>
  </w:num>
  <w:num w:numId="5" w16cid:durableId="1170488571">
    <w:abstractNumId w:val="7"/>
  </w:num>
  <w:num w:numId="6" w16cid:durableId="166870774">
    <w:abstractNumId w:val="3"/>
  </w:num>
  <w:num w:numId="7" w16cid:durableId="939412321">
    <w:abstractNumId w:val="2"/>
  </w:num>
  <w:num w:numId="8" w16cid:durableId="474182554">
    <w:abstractNumId w:val="1"/>
  </w:num>
  <w:num w:numId="9" w16cid:durableId="127967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51F"/>
    <w:rsid w:val="0015074B"/>
    <w:rsid w:val="001B2821"/>
    <w:rsid w:val="0029639D"/>
    <w:rsid w:val="00326F90"/>
    <w:rsid w:val="004C7CC0"/>
    <w:rsid w:val="00504BE3"/>
    <w:rsid w:val="005F388B"/>
    <w:rsid w:val="008E2C86"/>
    <w:rsid w:val="00A63AB4"/>
    <w:rsid w:val="00AA1D8D"/>
    <w:rsid w:val="00B47730"/>
    <w:rsid w:val="00CB0664"/>
    <w:rsid w:val="00E91B47"/>
    <w:rsid w:val="00ED74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1243B"/>
  <w14:defaultImageDpi w14:val="300"/>
  <w15:docId w15:val="{C3D2DC3B-8C5F-4B0B-B49E-487F4886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Praneet More'</cp:lastModifiedBy>
  <cp:revision>5</cp:revision>
  <dcterms:created xsi:type="dcterms:W3CDTF">2013-12-23T23:15:00Z</dcterms:created>
  <dcterms:modified xsi:type="dcterms:W3CDTF">2025-01-31T05:50:00Z</dcterms:modified>
  <cp:category/>
</cp:coreProperties>
</file>